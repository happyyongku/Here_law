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소      장</w:t>
      </w:r>
    </w:p>
    <w:p>
      <w:r>
        <w:t>원    고 : plaintiff (전화번호: plaintiff_phone)</w:t>
      </w:r>
    </w:p>
    <w:p>
      <w:r>
        <w:t>주    소 : plaintiff_address</w:t>
      </w:r>
    </w:p>
    <w:p>
      <w:r>
        <w:t>피    고 : defendant (전화번호: defendant_phone)</w:t>
      </w:r>
    </w:p>
    <w:p>
      <w:r>
        <w:t>주    소 : defendant_address</w:t>
      </w:r>
    </w:p>
    <w:p>
      <w:r>
        <w:br/>
        <w:t>사건명: temp title</w:t>
      </w:r>
    </w:p>
    <w:p>
      <w:pPr>
        <w:pStyle w:val="Heading2"/>
        <w:jc w:val="center"/>
      </w:pPr>
      <w:r>
        <w:t>청 구  취 지</w:t>
      </w:r>
    </w:p>
    <w:p>
      <w:r>
        <w:t>본 소에서 원고는 피고에 다음과 같은 내용을 청구합니다.</w:t>
        <w:br/>
        <w:t>1. 본 사건에 관한 세부사항을 해명하십시오.</w:t>
        <w:br/>
        <w:t>2. 손해 배상금을 지급하십시오.</w:t>
        <w:br/>
        <w:t>3. 그 외 필요한 모든 조치를 취하십시오.</w:t>
        <w:br/>
        <w:br/>
      </w:r>
    </w:p>
    <w:p>
      <w:pPr>
        <w:pStyle w:val="Heading2"/>
        <w:jc w:val="center"/>
      </w:pPr>
      <w:r>
        <w:t>청 구  원 인</w:t>
      </w:r>
    </w:p>
    <w:p>
      <w:r>
        <w:t>사건 내용(case_details)에 따라 원고는 피고에게 다음과 같은 원인으로 인한 손해를 입었습니다. 피고가 이러한 행위를 진행함으로써 원고는 물적 및 정신적 손해를 입었습니다. 따라서, 거기에 따른 합당한 배상을 청구합니다.</w:t>
        <w:br/>
        <w:br/>
      </w:r>
    </w:p>
    <w:p>
      <w:pPr>
        <w:pStyle w:val="Heading2"/>
        <w:jc w:val="center"/>
      </w:pPr>
      <w:r>
        <w:t>첨 부  서 류</w:t>
      </w:r>
    </w:p>
    <w:p>
      <w:r>
        <w:t>- 1. 원고의 신분증 사본</w:t>
      </w:r>
    </w:p>
    <w:p>
      <w:r>
        <w:t>- 2. 사건 관련 증거 물품</w:t>
      </w:r>
    </w:p>
    <w:p>
      <w:r>
        <w:t>- 3. 그 외 관련 법률 서류</w:t>
      </w:r>
    </w:p>
    <w:p>
      <w:r>
        <w:t>- 본 소는 객관적 법률에 따라 공정하게 심리를 기다립니다. 위 청구 취지 및 청구 원인을 감안하여 적정한 판결을 내려주시기 바랍니다.</w:t>
      </w:r>
    </w:p>
    <w:p>
      <w:r>
        <w:t>- (현재 일자)</w:t>
      </w:r>
    </w:p>
    <w:p>
      <w:r>
        <w:t>- 원고: (원고 서명)</w:t>
      </w:r>
    </w:p>
    <w:p>
      <w:pPr>
        <w:jc w:val="right"/>
      </w:pPr>
      <w:r>
        <w:t>2024    .   10    .   07    .</w:t>
      </w:r>
    </w:p>
    <w:p>
      <w:pPr>
        <w:jc w:val="right"/>
      </w:pPr>
      <w:r>
        <w:t>원고           (인)</w:t>
      </w:r>
    </w:p>
    <w:p>
      <w:pPr>
        <w:jc w:val="right"/>
      </w:pPr>
      <w:r>
        <w:t>plaintiff</w:t>
      </w:r>
    </w:p>
    <w:p>
      <w:pPr>
        <w:jc w:val="right"/>
      </w:pPr>
      <w:r>
        <w:br/>
        <w:t>court_name 귀중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